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Raimundo Marques de Freitas Filho</w:t>
      </w:r>
    </w:p>
    <w:p>
      <w:r>
        <w:t>📍 Rua Henoch Reis nº 99, B da Paz - Manaus/AM - CEP: 69048-020</w:t>
      </w:r>
    </w:p>
    <w:p>
      <w:r>
        <w:t>📱 +55 97 98411-1260 (WhatsApp) | 📧 raimundo.marques.ff@gmail.com | 🔗 https://www.linkedin.com/in/raimundo-marques-filho-06478b108/</w:t>
      </w:r>
    </w:p>
    <w:p>
      <w:pPr>
        <w:pStyle w:val="Heading1"/>
      </w:pPr>
      <w:r>
        <w:t>Objetivo</w:t>
      </w:r>
    </w:p>
    <w:p>
      <w:r>
        <w:t>Atuar como Full Stack Developer, aplicando minhas habilidades em desenvolvimento web e integração de sistemas para criar soluções eficientes e inovadoras. Busco contribuir em projetos desafiadores, utilizando tecnologias modernas tanto no front-end quando no backend e colaborar no desenvolvimento de aplicações que agreguem valor ao negócio.</w:t>
      </w:r>
    </w:p>
    <w:p>
      <w:pPr>
        <w:pStyle w:val="Heading1"/>
      </w:pPr>
      <w:r>
        <w:t>Experiência Profissional</w:t>
      </w:r>
    </w:p>
    <w:p>
      <w:pPr>
        <w:pStyle w:val="Heading2"/>
      </w:pPr>
      <w:r>
        <w:t>Instituto Cal-Comp de Pesquisa e Inovação Tecnológica da Amazônia – ICCT</w:t>
      </w:r>
    </w:p>
    <w:p>
      <w:r>
        <w:t>Desenvolvedor Full Stack II | Maio de 2024 – Atual | Manaus/AM</w:t>
      </w:r>
    </w:p>
    <w:p>
      <w:r>
        <w:t>• Desenvolvimento e manutenção de aplicações full stack.</w:t>
        <w:br/>
        <w:t>• Implementação de novas funcionalidades e otimização de código.</w:t>
        <w:br/>
        <w:t>• Integração de sistemas e APIs para aprimorar fluxos de trabalho internos.</w:t>
        <w:br/>
        <w:t>• Colaboração com equipes multidisciplinares para desenvolvimento de soluções inovadoras.</w:t>
        <w:br/>
        <w:t>• Desenvolvimento de implementações web e web/mobile.</w:t>
        <w:br/>
        <w:t>• Criação de soluções para linhas de montagem de equipamentos de fábricas.</w:t>
        <w:br/>
        <w:t>• Tecnologias mais utilizadas: Docker, Docker-Compose, Ambiente Linux, Vue 3, NestJS, React, Bootstrap, MUI React, Tailwind, Javascript, Typescript, C# Blazor.</w:t>
      </w:r>
    </w:p>
    <w:p>
      <w:pPr>
        <w:pStyle w:val="Heading2"/>
      </w:pPr>
      <w:r>
        <w:t>Faculdade Metropolitana de Manaus - FAMETRO</w:t>
      </w:r>
    </w:p>
    <w:p>
      <w:r>
        <w:t>Programador PHP PL | Setembro de 2021 - Dezembro de 2023 | Manaus</w:t>
      </w:r>
    </w:p>
    <w:p>
      <w:r>
        <w:t>• Responsável pela implementação de melhorias e manutenção de aplicações web em um portal de serviços legado, desenvolvido em PHP.</w:t>
        <w:br/>
        <w:t>• Integração de informações com a API do ERP TOTVS RM – Educacional, utilizando Laravel 9 e protocolo SOAP para comunicação (JSON/XML).</w:t>
      </w:r>
    </w:p>
    <w:p>
      <w:pPr>
        <w:pStyle w:val="Heading2"/>
      </w:pPr>
      <w:r>
        <w:t>Estaleiro ERAM Embarcações</w:t>
      </w:r>
    </w:p>
    <w:p>
      <w:r>
        <w:t>Estagiário em Sistemas ERP - Totvs RM | Janeiro de 2021 - Agosto de 2021 | Manaus</w:t>
      </w:r>
    </w:p>
    <w:p>
      <w:r>
        <w:t>• Suporte técnico e atendimento aos usuários dos módulos de Contabilidade, Estoque e RH do ERP TOTVS RM.</w:t>
        <w:br/>
        <w:t>• Desenvolvimento de relatórios com o RM Reports e consultas SQL para extração e análise de dados.</w:t>
      </w:r>
    </w:p>
    <w:p>
      <w:pPr>
        <w:pStyle w:val="Heading2"/>
      </w:pPr>
      <w:r>
        <w:t>Cartório do 3º Ofício de Registro de Imóveis de Manaus</w:t>
      </w:r>
    </w:p>
    <w:p>
      <w:r>
        <w:t>Auxiliar de Cartório em Geral | Agosto de 2013 - Agosto de 2018 | Manaus</w:t>
      </w:r>
    </w:p>
    <w:p>
      <w:r>
        <w:t>• Cadastro de matrículas de imóveis, digitalização de documentos e processamento de averbação e ofícios.</w:t>
        <w:br/>
        <w:t>• Suporte técnico básico, incluindo manutenção de sistemas operacionais e gerenciamento de impressoras em rede via TCP/IP.</w:t>
      </w:r>
    </w:p>
    <w:p>
      <w:pPr>
        <w:pStyle w:val="Heading1"/>
      </w:pPr>
      <w:r>
        <w:t>Formação Acadêmica</w:t>
      </w:r>
    </w:p>
    <w:p>
      <w:r>
        <w:t>Pós-Graduando em Engenharia de Software – UNIFAVIP Wyden – Martha Falcão, Manaus</w:t>
      </w:r>
    </w:p>
    <w:p>
      <w:r>
        <w:t>Janeiro de 2024 - Dezembro de 2025 (Cursando – atualmente no 3º módulo de 4)</w:t>
        <w:br/>
        <w:t>Status: Cursando</w:t>
        <w:br/>
        <w:t>Tipo: Especialização</w:t>
        <w:br/>
        <w:t>Campus: Polo Universitário – Caruaru – PE</w:t>
      </w:r>
    </w:p>
    <w:p>
      <w:r>
        <w:t>Graduação em Análise e Desenvolvimento de Sistemas – UNIFAVIP Wyden – Martha Falcão, Manaus</w:t>
      </w:r>
    </w:p>
    <w:p>
      <w:r>
        <w:t>Janeiro de 2021 - Dezembro de 2023</w:t>
        <w:br/>
        <w:t>Status: Concluído</w:t>
        <w:br/>
        <w:t>Tipo: Tecnólogo</w:t>
        <w:br/>
        <w:t>Campus: Polo Universitário – Caruaru - PE</w:t>
      </w:r>
    </w:p>
    <w:p>
      <w:pPr>
        <w:pStyle w:val="Heading1"/>
      </w:pPr>
      <w:r>
        <w:t>Cursos e Certificações</w:t>
      </w:r>
    </w:p>
    <w:p>
      <w:r>
        <w:t>• PHP do Básico ao Avançado - Udemy</w:t>
      </w:r>
    </w:p>
    <w:p>
      <w:r>
        <w:t>• Javascript e Typescript do Básico ao Avançado - Udemy</w:t>
      </w:r>
    </w:p>
    <w:p>
      <w:r>
        <w:t>• Certificação MCSA SQL Server Database Administration - Udemy</w:t>
      </w:r>
    </w:p>
    <w:p>
      <w:r>
        <w:t>• Certificação Java - Udemy</w:t>
      </w:r>
    </w:p>
    <w:p>
      <w:pPr>
        <w:pStyle w:val="Heading1"/>
      </w:pPr>
      <w:r>
        <w:t>Skills</w:t>
      </w:r>
    </w:p>
    <w:p>
      <w:r>
        <w:t>• Linguagens &amp; Frameworks: PHP (P.O.O, PHP Nativo, Laravel 9, AdonisJS), Javascript, TypeScript, Node.js, NestJS, Vue 3, React JS, C# Blazor</w:t>
        <w:br/>
        <w:t>• Banco de Dados: MySQL (Certificação 40h), PostgreSQL, SQL Server, MariaDB, Oracle</w:t>
        <w:br/>
        <w:t>• Ferramentas &amp; DevOps: Docker, Docker-Compose, Git/GitHub (controle de versão, branching, pull requests e workflows com CI/CD)</w:t>
        <w:br/>
        <w:t>• APIs &amp; Integrações: REST, SOAP, JSON</w:t>
        <w:br/>
        <w:t>• Testes de API: Insomnia, Postman</w:t>
        <w:br/>
        <w:t>• Sistemas Operacionais: Windows e Linux (principal)</w:t>
        <w:br/>
        <w:t>• Projetos de Sistemas: Experiência na concepção, desenvolvimento e manutenção de sistemas completos, garantindo escalabilidade, performance e boas práticas.</w:t>
      </w:r>
    </w:p>
    <w:p>
      <w:pPr>
        <w:pStyle w:val="Heading1"/>
      </w:pPr>
      <w:r>
        <w:t>Competências</w:t>
      </w:r>
    </w:p>
    <w:p>
      <w:r>
        <w:t>• Ética, Resiliência, Organização e Planejamento</w:t>
        <w:br/>
        <w:t>• Pensamento analítico e resolução de problemas</w:t>
        <w:br/>
        <w:t>• Trabalho em equipe</w:t>
        <w:br/>
        <w:t>• Experiência com controle de versão utilizando Git e GitHub, incluindo boas práticas de versionamento, resolução de conflitos, uso de branches e colaboração em equipe.</w:t>
      </w:r>
    </w:p>
    <w:p>
      <w:pPr>
        <w:pStyle w:val="Heading1"/>
      </w:pPr>
      <w:r>
        <w:t>Informações Adicionais</w:t>
      </w:r>
    </w:p>
    <w:p>
      <w:r>
        <w:t>• Documentação Completa e Atualizada</w:t>
      </w:r>
    </w:p>
    <w:p>
      <w:r>
        <w:t>• CNH Cat B</w:t>
      </w:r>
    </w:p>
    <w:p>
      <w:r>
        <w:t>• GitHub: https://github.com/RaimundoMarques</w:t>
      </w:r>
    </w:p>
    <w:p>
      <w:r>
        <w:t>• LinkedIn: https://www.linkedin.com/in/raimundo-marques-filho-06478b108</w:t>
      </w:r>
    </w:p>
    <w:p>
      <w:pPr>
        <w:pStyle w:val="Heading1"/>
      </w:pPr>
      <w:r>
        <w:t>Idiomas</w:t>
      </w:r>
    </w:p>
    <w:p>
      <w:r>
        <w:t>• Inglês: Básico / Intermediário (Cursando)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